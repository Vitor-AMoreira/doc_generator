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UFG        HC - Hospital das Clínicas        EBSERH</w:t>
      </w:r>
    </w:p>
    <w:p>
      <w:r>
        <w:t>HOSPITAIS UNIVERSITÁRIOS FEDERAIS</w:t>
      </w:r>
    </w:p>
    <w:p>
      <w:pPr>
        <w:pStyle w:val="Heading1"/>
      </w:pPr>
      <w:r>
        <w:br/>
        <w:t>PEDIDO DE EXAME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Nome do Paciente:</w:t>
            </w:r>
          </w:p>
        </w:tc>
        <w:tc>
          <w:tcPr>
            <w:tcW w:type="dxa" w:w="4320"/>
          </w:tcPr>
          <w:p>
            <w:r>
              <w:t>Sexo: (   ) Masculino    (   ) Feminino</w:t>
            </w:r>
          </w:p>
        </w:tc>
      </w:tr>
      <w:tr>
        <w:tc>
          <w:tcPr>
            <w:tcW w:type="dxa" w:w="4320"/>
          </w:tcPr>
          <w:p>
            <w:r>
              <w:t>Data de Nascimento: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Nome da Mãe:</w:t>
            </w:r>
          </w:p>
        </w:tc>
        <w:tc>
          <w:tcPr>
            <w:tcW w:type="dxa" w:w="4320"/>
          </w:tcPr>
          <w:p>
            <w:r/>
          </w:p>
        </w:tc>
      </w:tr>
    </w:tbl>
    <w:p>
      <w:r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Prontuário ou Nº de Atendimento</w:t>
            </w:r>
          </w:p>
        </w:tc>
        <w:tc>
          <w:tcPr>
            <w:tcW w:type="dxa" w:w="2880"/>
          </w:tcPr>
          <w:p>
            <w:r>
              <w:t>Setor de Origem</w:t>
            </w:r>
          </w:p>
        </w:tc>
        <w:tc>
          <w:tcPr>
            <w:tcW w:type="dxa" w:w="2880"/>
          </w:tcPr>
          <w:p>
            <w:r>
              <w:t>Nº do Leito de Internação</w:t>
            </w:r>
          </w:p>
        </w:tc>
      </w:tr>
      <w:tr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/>
          </w:p>
        </w:tc>
      </w:tr>
    </w:tbl>
    <w:p>
      <w:r>
        <w:br/>
        <w:t>EXAMES SOLICITADOS:</w:t>
        <w:br/>
        <w:br/>
        <w:br/>
        <w:br/>
        <w:br/>
        <w:br/>
        <w:br/>
      </w:r>
    </w:p>
    <w:p>
      <w:r>
        <w:t>Indicação Clínica:</w:t>
      </w:r>
    </w:p>
    <w:p>
      <w:r>
        <w:t>Data da Solicitação: 17/05/2025</w:t>
      </w:r>
    </w:p>
    <w:p>
      <w:r>
        <w:br/>
        <w:br/>
        <w:t>Rua 235 QD. 68 Lote Área, Nº 285, S/Nº - Setor Leste Universitário, Goiânia – GO, 74605 - 050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